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192" w:afterAutospacing="0"/>
        <w:ind w:left="0" w:right="0"/>
        <w:rPr>
          <w:rFonts w:hint="eastAsia" w:ascii="宋体" w:hAnsi="宋体" w:eastAsia="宋体" w:cs="宋体"/>
          <w:b/>
          <w:bCs/>
          <w:color w:val="auto"/>
          <w:sz w:val="24"/>
          <w:szCs w:val="24"/>
        </w:rPr>
      </w:pPr>
      <w:r>
        <w:rPr>
          <w:rFonts w:hint="eastAsia" w:ascii="宋体" w:hAnsi="宋体" w:eastAsia="宋体" w:cs="宋体"/>
          <w:b/>
          <w:bCs/>
          <w:color w:val="auto"/>
          <w:sz w:val="24"/>
          <w:szCs w:val="24"/>
        </w:rPr>
        <w:t>什么是SMB服务，如何安装和配置？</w:t>
      </w:r>
    </w:p>
    <w:p>
      <w:pPr>
        <w:pStyle w:val="5"/>
        <w:keepNext w:val="0"/>
        <w:keepLines w:val="0"/>
        <w:widowControl/>
        <w:suppressLineNumbers w:val="0"/>
        <w:spacing w:before="0" w:beforeAutospacing="0" w:after="192" w:afterAutospacing="0"/>
        <w:ind w:left="0" w:right="0"/>
        <w:rPr>
          <w:rFonts w:hint="eastAsia" w:ascii="宋体" w:hAnsi="宋体" w:eastAsia="宋体" w:cs="宋体"/>
          <w:b w:val="0"/>
          <w:bCs w:val="0"/>
          <w:color w:val="auto"/>
          <w:sz w:val="24"/>
          <w:szCs w:val="24"/>
        </w:rPr>
      </w:pPr>
      <w:r>
        <w:rPr>
          <w:rFonts w:hint="eastAsia" w:ascii="宋体" w:hAnsi="宋体" w:eastAsia="宋体" w:cs="宋体"/>
          <w:color w:val="auto"/>
          <w:sz w:val="24"/>
          <w:szCs w:val="24"/>
        </w:rPr>
        <w:t>在</w:t>
      </w:r>
      <w:r>
        <w:rPr>
          <w:rFonts w:hint="eastAsia" w:ascii="宋体" w:hAnsi="宋体" w:eastAsia="宋体" w:cs="宋体"/>
          <w:color w:val="auto"/>
          <w:sz w:val="24"/>
          <w:szCs w:val="24"/>
        </w:rPr>
        <w:t>嵌入式系统开发应用平台中，tftp、nfs和</w:t>
      </w:r>
      <w:r>
        <w:rPr>
          <w:rFonts w:hint="eastAsia" w:ascii="宋体" w:hAnsi="宋体" w:eastAsia="宋体" w:cs="宋体"/>
          <w:color w:val="auto"/>
          <w:sz w:val="24"/>
          <w:szCs w:val="24"/>
          <w:u w:val="none"/>
        </w:rPr>
        <w:fldChar w:fldCharType="begin"/>
      </w:r>
      <w:r>
        <w:rPr>
          <w:rFonts w:hint="eastAsia" w:ascii="宋体" w:hAnsi="宋体" w:eastAsia="宋体" w:cs="宋体"/>
          <w:color w:val="auto"/>
          <w:sz w:val="24"/>
          <w:szCs w:val="24"/>
          <w:u w:val="none"/>
        </w:rPr>
        <w:instrText xml:space="preserve"> HYPERLINK "https://so.csdn.net/so/search?q=samba&amp;spm=1001.2101.3001.7020" \t "_blank" </w:instrText>
      </w:r>
      <w:r>
        <w:rPr>
          <w:rFonts w:hint="eastAsia" w:ascii="宋体" w:hAnsi="宋体" w:eastAsia="宋体" w:cs="宋体"/>
          <w:color w:val="auto"/>
          <w:sz w:val="24"/>
          <w:szCs w:val="24"/>
          <w:u w:val="none"/>
        </w:rPr>
        <w:fldChar w:fldCharType="separate"/>
      </w:r>
      <w:r>
        <w:rPr>
          <w:rStyle w:val="9"/>
          <w:rFonts w:hint="eastAsia" w:ascii="宋体" w:hAnsi="宋体" w:eastAsia="宋体" w:cs="宋体"/>
          <w:color w:val="auto"/>
          <w:sz w:val="24"/>
          <w:szCs w:val="24"/>
          <w:u w:val="none"/>
        </w:rPr>
        <w:t>samba</w:t>
      </w:r>
      <w:r>
        <w:rPr>
          <w:rFonts w:hint="eastAsia" w:ascii="宋体" w:hAnsi="宋体" w:eastAsia="宋体" w:cs="宋体"/>
          <w:color w:val="auto"/>
          <w:sz w:val="24"/>
          <w:szCs w:val="24"/>
          <w:u w:val="none"/>
        </w:rPr>
        <w:fldChar w:fldCharType="end"/>
      </w:r>
      <w:r>
        <w:rPr>
          <w:rFonts w:hint="eastAsia" w:ascii="宋体" w:hAnsi="宋体" w:eastAsia="宋体" w:cs="宋体"/>
          <w:color w:val="auto"/>
          <w:sz w:val="24"/>
          <w:szCs w:val="24"/>
        </w:rPr>
        <w:t>服务器是最常用的文件传输工具，</w:t>
      </w:r>
      <w:r>
        <w:rPr>
          <w:rStyle w:val="8"/>
          <w:rFonts w:hint="eastAsia" w:ascii="宋体" w:hAnsi="宋体" w:eastAsia="宋体" w:cs="宋体"/>
          <w:b w:val="0"/>
          <w:bCs w:val="0"/>
          <w:color w:val="auto"/>
          <w:sz w:val="24"/>
          <w:szCs w:val="24"/>
        </w:rPr>
        <w:t>tftp和nfs是在嵌入式Linux开发环境中经常使用的传输工具，samba则是Linux和Windows之间的文件传输工具。</w:t>
      </w:r>
    </w:p>
    <w:p>
      <w:pPr>
        <w:pStyle w:val="5"/>
        <w:keepNext w:val="0"/>
        <w:keepLines w:val="0"/>
        <w:widowControl/>
        <w:suppressLineNumbers w:val="0"/>
        <w:spacing w:before="0" w:beforeAutospacing="0" w:after="192" w:afterAutospacing="0"/>
        <w:ind w:left="0" w:right="0"/>
        <w:rPr>
          <w:rFonts w:hint="eastAsia" w:ascii="宋体" w:hAnsi="宋体" w:eastAsia="宋体" w:cs="宋体"/>
          <w:b w:val="0"/>
          <w:bCs w:val="0"/>
          <w:color w:val="auto"/>
          <w:sz w:val="24"/>
          <w:szCs w:val="24"/>
        </w:rPr>
      </w:pPr>
      <w:r>
        <w:rPr>
          <w:rStyle w:val="8"/>
          <w:rFonts w:hint="eastAsia" w:ascii="宋体" w:hAnsi="宋体" w:eastAsia="宋体" w:cs="宋体"/>
          <w:b w:val="0"/>
          <w:bCs w:val="0"/>
          <w:color w:val="auto"/>
          <w:sz w:val="24"/>
          <w:szCs w:val="24"/>
        </w:rPr>
        <w:t>samba是模仿Windows网上邻居的SMB的通讯协议，将Linux操作系统“假装成”Windows操作系统，通过网上邻居的方式来进行文件传输的。</w:t>
      </w:r>
      <w:r>
        <w:rPr>
          <w:rFonts w:hint="eastAsia" w:ascii="宋体" w:hAnsi="宋体" w:eastAsia="宋体" w:cs="宋体"/>
          <w:b w:val="0"/>
          <w:bCs w:val="0"/>
          <w:color w:val="auto"/>
          <w:sz w:val="24"/>
          <w:szCs w:val="24"/>
        </w:rPr>
        <w:t> </w:t>
      </w:r>
    </w:p>
    <w:p>
      <w:pPr>
        <w:pStyle w:val="2"/>
        <w:keepNext w:val="0"/>
        <w:keepLines w:val="0"/>
        <w:widowControl/>
        <w:suppressLineNumbers w:val="0"/>
        <w:spacing w:line="360" w:lineRule="atLeast"/>
        <w:rPr>
          <w:rFonts w:hint="eastAsia" w:ascii="宋体" w:hAnsi="宋体" w:eastAsia="宋体" w:cs="宋体"/>
          <w:color w:val="auto"/>
          <w:sz w:val="24"/>
          <w:szCs w:val="24"/>
        </w:rPr>
      </w:pPr>
      <w:bookmarkStart w:id="0" w:name="t0"/>
      <w:bookmarkEnd w:id="0"/>
      <w:r>
        <w:rPr>
          <w:rFonts w:hint="eastAsia" w:ascii="宋体" w:hAnsi="宋体" w:eastAsia="宋体" w:cs="宋体"/>
          <w:color w:val="auto"/>
          <w:sz w:val="24"/>
          <w:szCs w:val="24"/>
        </w:rPr>
        <w:t>Samba服务器介绍</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Samba是在Linux系统上实现SMB（Session MessageBlock）协议的一个免费软件，以实现文件共享和打印机服务共享。 </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 w:name="t1"/>
      <w:bookmarkEnd w:id="1"/>
      <w:r>
        <w:rPr>
          <w:rFonts w:hint="eastAsia" w:ascii="宋体" w:hAnsi="宋体" w:eastAsia="宋体" w:cs="宋体"/>
          <w:color w:val="auto"/>
          <w:sz w:val="24"/>
          <w:szCs w:val="24"/>
        </w:rPr>
        <w:t>Samba服务器组件</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Style w:val="8"/>
          <w:rFonts w:hint="eastAsia" w:ascii="宋体" w:hAnsi="宋体" w:eastAsia="宋体" w:cs="宋体"/>
          <w:b w:val="0"/>
          <w:bCs w:val="0"/>
          <w:color w:val="auto"/>
          <w:sz w:val="24"/>
          <w:szCs w:val="24"/>
        </w:rPr>
        <w:t>samba有两个主要的进程smbd和nmbd。smbd进程提供了文件和打印服务，而nmbd则提供了NetBIOS名称服务和浏览支持，帮助SMB客户定位服务器，处理所有基于UDP的协议。</w:t>
      </w:r>
      <w:r>
        <w:rPr>
          <w:rStyle w:val="8"/>
          <w:rFonts w:hint="eastAsia" w:ascii="宋体" w:hAnsi="宋体" w:eastAsia="宋体" w:cs="宋体"/>
          <w:b/>
          <w:bCs/>
          <w:color w:val="auto"/>
          <w:sz w:val="24"/>
          <w:szCs w:val="24"/>
        </w:rPr>
        <w:t> </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2" w:name="t2"/>
      <w:bookmarkEnd w:id="2"/>
      <w:r>
        <w:rPr>
          <w:rFonts w:hint="eastAsia" w:ascii="宋体" w:hAnsi="宋体" w:eastAsia="宋体" w:cs="宋体"/>
          <w:color w:val="auto"/>
          <w:sz w:val="24"/>
          <w:szCs w:val="24"/>
        </w:rPr>
        <w:t>Samba服务器相关的配置文件</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/etc/samba/smb.conf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这是samba的主要配置文件，基本上仅有这个文件，而且这个配置文件本身的说明非常详细。主要的设置包括服务器全局设置，如工作组、NetBIOS名称和密码等级，以及共享目录的相关设置，如实际目录、共享资源名称和权限等两大部分。</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/etc/samba/lmhosts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早期的 NetBIOS name 需额外设定，因此需要这个 lmhosts 的 NetBIOS name 对应的 IP 檔。 事实上它有点像是 /etc/hosts 的功能！只不过这个 lmhosts 对应的主机名是 NetBIOS name 喔！不要跟 /etc/hosts 搞混了！目前 Samba 预设会去使用你的本机名称 (hostname) 作为你的 NetBIOS name，因此这个档案不设定也无所谓。</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/etc/sysconfig/samba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提供启动 smbd, nmbd 时，你还想要加入的相关服务参数。</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/etc/samba/smbusers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由于 Windows 与 Linux 在管理员与访客的账号名称不一致，例如： administrator (windows) 及 root(linux)， 为了对应这两者之间的账号关系，可使用这个档案来设定</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/var/lib/samba/private/{passdb.tdb,secrets.tdb}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管理 Samba 的用户账号/密码时，会用到的数据库档案；</w:t>
      </w:r>
    </w:p>
    <w:p>
      <w:pPr>
        <w:keepNext w:val="0"/>
        <w:keepLines w:val="0"/>
        <w:widowControl/>
        <w:numPr>
          <w:ilvl w:val="0"/>
          <w:numId w:val="1"/>
        </w:numPr>
        <w:suppressLineNumbers w:val="0"/>
        <w:spacing w:before="96" w:beforeAutospacing="0" w:after="0" w:afterAutospacing="1"/>
        <w:ind w:left="480" w:hanging="360"/>
        <w:rPr>
          <w:rFonts w:hint="eastAsia" w:ascii="宋体" w:hAnsi="宋体" w:eastAsia="宋体" w:cs="宋体"/>
          <w:color w:val="auto"/>
          <w:sz w:val="24"/>
          <w:szCs w:val="24"/>
        </w:rPr>
      </w:pPr>
      <w:r>
        <w:rPr>
          <w:rFonts w:hint="eastAsia" w:ascii="宋体" w:hAnsi="宋体" w:eastAsia="宋体" w:cs="宋体"/>
          <w:color w:val="auto"/>
          <w:sz w:val="24"/>
          <w:szCs w:val="24"/>
        </w:rPr>
        <w:t>/usr/share/doc/samba-&lt;版本&gt;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这个目录包含了 SAMBA 的所有相关的技术手册喔！也就是说，当你安装好了 SAMBA 之后，你的系统里面就已经含有相当丰富而完整的 SAMBA 使用手册了！值得高兴吧！ ^_^，所以，赶紧自行参考喔！</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至于常用的脚本文件案方面，若分为服务器与客户端功能，则主要有底下这几个数据：</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/usr/sbin/{smbd,nmbd}：服务器功能，就是最重要的权限管理 (smbd) 以及 NetBIOS name 查询 (nmbd) 两个重要的服务程序；</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/usr/bin/{tdbdump,tdbtool}：服务器功能，在 Samba 3.0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以后的版本中，用户的账号与密码参数已经转为使用数据库了！Samba 使用的数据库名称为 TDB (Trivial DataBase)。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既然是使用数据库，当然要使用数据库的控制指令来处理啰。tdbdump 可以察看数据库的内容，tdbtool 则可以进入数据库操作接口直接手动修改帐密参数。不过，你得要安装 tdb-tools 这个软件才行；</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/usr/bin/smbstatus：服务器功能，可以列出目前 Samba 的联机状况， 包括每一条 Samba 联机的 PID, 分享的资源，使用的用户来源等等，让你轻松管理 Samba 啦；</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/usr/bin/{smbpasswd,pdbedit}：服务器功能，在管理 Samba 的用户账号密码时， 早期是使用 smbpasswd 这个指令，不过因为后来使用 TDB 数据库了，因此建议使用新的 pdbedit 指令来管理用户数据；</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/usr/bin/testparm：服务器功能，这个指令主要在检验配置文件 smb.conf 的语法正确与否，当你编辑过 smb.conf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时，请务必使用这个指令来检查一次，避免因为打字错误引起的困扰啊！</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/sbin/mount.cifs：客户端功能，在 Windows 上面我们可以设定『网络驱动器机』来连接到自己的主机上面。在 Linux 上面，我们则是透过 mount (mount.cifs) 来将远程主机分享的档案与目录挂载到自己的 Linux 主机上面哪！</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/usr/bin/smbclient：客户端功能，当你的 Linux主机想要藉由『网络上的芳邻』的功能来查看别台计算机所分享出来的目录与装置时，就可以使用 smbclient来查看啦！这个指令也可以使用在自己的 SAMBA 主机上面，用来查看是否设定成功哩！</w:t>
      </w: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keepNext w:val="0"/>
        <w:keepLines w:val="0"/>
        <w:widowControl/>
        <w:numPr>
          <w:ilvl w:val="0"/>
          <w:numId w:val="2"/>
        </w:numPr>
        <w:suppressLineNumbers w:val="0"/>
        <w:spacing w:before="96" w:beforeAutospacing="0" w:after="0" w:afterAutospacing="0"/>
        <w:ind w:left="384" w:righ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/usr/bin/nmblookup：客户端功能，有点类似 nslookup 啦！重点在查出 NetBIOS name 就是了</w:t>
      </w:r>
    </w:p>
    <w:p>
      <w:pPr>
        <w:keepNext w:val="0"/>
        <w:keepLines w:val="0"/>
        <w:widowControl/>
        <w:numPr>
          <w:numId w:val="0"/>
        </w:numPr>
        <w:suppressLineNumbers w:val="0"/>
        <w:spacing w:before="96" w:beforeAutospacing="0" w:after="0" w:afterAutospacing="0"/>
        <w:ind w:right="0" w:rightChars="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/usr/bin/smbtree：客户端功能，这玩意就有点像 Windows </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系统的网络上的芳邻显示的结果，可以显示类似『靠近我的计算机』之类的数据， 能够查到工作组与计算机名称的树状目录分布图！ </w:t>
      </w:r>
    </w:p>
    <w:p>
      <w:pPr>
        <w:pStyle w:val="2"/>
        <w:keepNext w:val="0"/>
        <w:keepLines w:val="0"/>
        <w:widowControl/>
        <w:suppressLineNumbers w:val="0"/>
        <w:spacing w:line="360" w:lineRule="atLeast"/>
        <w:rPr>
          <w:rFonts w:hint="eastAsia" w:ascii="宋体" w:hAnsi="宋体" w:eastAsia="宋体" w:cs="宋体"/>
          <w:color w:val="auto"/>
          <w:sz w:val="24"/>
          <w:szCs w:val="24"/>
        </w:rPr>
      </w:pPr>
      <w:bookmarkStart w:id="3" w:name="t3"/>
      <w:bookmarkEnd w:id="3"/>
      <w:r>
        <w:rPr>
          <w:rFonts w:hint="eastAsia" w:ascii="宋体" w:hAnsi="宋体" w:eastAsia="宋体" w:cs="宋体"/>
          <w:color w:val="auto"/>
          <w:sz w:val="24"/>
          <w:szCs w:val="24"/>
        </w:rPr>
        <w:t>安装Samba</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首先确认一下自己的Linux是否安装了Samba，使用命令：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w:t>
      </w:r>
      <w:r>
        <w:rPr>
          <w:rFonts w:hint="eastAsia" w:ascii="宋体" w:hAnsi="宋体" w:eastAsia="宋体" w:cs="宋体"/>
          <w:color w:val="auto"/>
          <w:sz w:val="24"/>
          <w:szCs w:val="24"/>
        </w:rPr>
        <w:t># rpm -qa | grep samba</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524500" cy="4171950"/>
            <wp:effectExtent l="0" t="0" r="7620" b="38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5524500" cy="417195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其中：samba、samba-common、samba-client三个程序是必须的。</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如果没有安装</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4" w:name="t4"/>
      <w:bookmarkEnd w:id="4"/>
      <w:r>
        <w:rPr>
          <w:rStyle w:val="8"/>
          <w:rFonts w:hint="eastAsia" w:ascii="宋体" w:hAnsi="宋体" w:eastAsia="宋体" w:cs="宋体"/>
          <w:b/>
          <w:bCs/>
          <w:color w:val="auto"/>
          <w:sz w:val="24"/>
          <w:szCs w:val="24"/>
        </w:rPr>
        <w:t>yum安装</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yum是一个集与查找，安装，更新和删除程序的Linux软件。它运行在RPM包兼容的Linux发行版本上，如：RedHat、Fedora、SUSE、CentOS、Mandriva。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yum install -y samba</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bookmarkStart w:id="5" w:name="t5"/>
      <w:bookmarkEnd w:id="5"/>
      <w:r>
        <w:rPr>
          <w:rFonts w:hint="eastAsia" w:ascii="宋体" w:hAnsi="宋体" w:eastAsia="宋体" w:cs="宋体"/>
          <w:color w:val="auto"/>
          <w:sz w:val="24"/>
          <w:szCs w:val="24"/>
        </w:rPr>
        <w:drawing>
          <wp:inline distT="0" distB="0" distL="114300" distR="114300">
            <wp:extent cx="6049010" cy="4171315"/>
            <wp:effectExtent l="0" t="0" r="1270" b="444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49010" cy="4171315"/>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在/mnt/Server文件夹中，会能找到关于Samba的安装包：</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870575" cy="4046220"/>
            <wp:effectExtent l="0" t="0" r="12065" b="762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870575" cy="404622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找到安装包之后，就是安装Samba了（只需要安装自己没有的那个就行了）。使用命令：</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rpm samba</w:t>
      </w:r>
      <w:r>
        <w:rPr>
          <w:rFonts w:hint="eastAsia" w:ascii="宋体" w:hAnsi="宋体" w:eastAsia="宋体" w:cs="宋体"/>
          <w:color w:val="auto"/>
          <w:kern w:val="0"/>
          <w:sz w:val="24"/>
          <w:szCs w:val="24"/>
          <w:lang w:val="en-US" w:eastAsia="zh-CN" w:bidi="ar"/>
        </w:rPr>
        <w:t>-3.0.25</w:t>
      </w:r>
      <w:r>
        <w:rPr>
          <w:rFonts w:hint="eastAsia" w:ascii="宋体" w:hAnsi="宋体" w:eastAsia="宋体" w:cs="宋体"/>
          <w:color w:val="auto"/>
          <w:kern w:val="0"/>
          <w:sz w:val="24"/>
          <w:szCs w:val="24"/>
          <w:lang w:val="en-US" w:eastAsia="zh-CN" w:bidi="ar"/>
        </w:rPr>
        <w:t>b</w:t>
      </w:r>
      <w:r>
        <w:rPr>
          <w:rFonts w:hint="eastAsia" w:ascii="宋体" w:hAnsi="宋体" w:eastAsia="宋体" w:cs="宋体"/>
          <w:color w:val="auto"/>
          <w:kern w:val="0"/>
          <w:sz w:val="24"/>
          <w:szCs w:val="24"/>
          <w:lang w:val="en-US" w:eastAsia="zh-CN" w:bidi="ar"/>
        </w:rPr>
        <w:t>-0.</w:t>
      </w:r>
      <w:r>
        <w:rPr>
          <w:rFonts w:hint="eastAsia" w:ascii="宋体" w:hAnsi="宋体" w:eastAsia="宋体" w:cs="宋体"/>
          <w:color w:val="auto"/>
          <w:kern w:val="0"/>
          <w:sz w:val="24"/>
          <w:szCs w:val="24"/>
          <w:lang w:val="en-US" w:eastAsia="zh-CN" w:bidi="ar"/>
        </w:rPr>
        <w:t>el5</w:t>
      </w:r>
      <w:r>
        <w:rPr>
          <w:rFonts w:hint="eastAsia" w:ascii="宋体" w:hAnsi="宋体" w:eastAsia="宋体" w:cs="宋体"/>
          <w:color w:val="auto"/>
          <w:kern w:val="0"/>
          <w:sz w:val="24"/>
          <w:szCs w:val="24"/>
          <w:lang w:val="en-US" w:eastAsia="zh-CN" w:bidi="ar"/>
        </w:rPr>
        <w:t>.4</w:t>
      </w:r>
      <w:r>
        <w:rPr>
          <w:rFonts w:hint="eastAsia" w:ascii="宋体" w:hAnsi="宋体" w:eastAsia="宋体" w:cs="宋体"/>
          <w:color w:val="auto"/>
          <w:kern w:val="0"/>
          <w:sz w:val="24"/>
          <w:szCs w:val="24"/>
          <w:lang w:val="en-US" w:eastAsia="zh-CN" w:bidi="ar"/>
        </w:rPr>
        <w:t>.i386.rpm</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rpm samba-client</w:t>
      </w:r>
      <w:r>
        <w:rPr>
          <w:rFonts w:hint="eastAsia" w:ascii="宋体" w:hAnsi="宋体" w:eastAsia="宋体" w:cs="宋体"/>
          <w:color w:val="auto"/>
          <w:kern w:val="0"/>
          <w:sz w:val="24"/>
          <w:szCs w:val="24"/>
          <w:lang w:val="en-US" w:eastAsia="zh-CN" w:bidi="ar"/>
        </w:rPr>
        <w:t>-3.0.25</w:t>
      </w:r>
      <w:r>
        <w:rPr>
          <w:rFonts w:hint="eastAsia" w:ascii="宋体" w:hAnsi="宋体" w:eastAsia="宋体" w:cs="宋体"/>
          <w:color w:val="auto"/>
          <w:kern w:val="0"/>
          <w:sz w:val="24"/>
          <w:szCs w:val="24"/>
          <w:lang w:val="en-US" w:eastAsia="zh-CN" w:bidi="ar"/>
        </w:rPr>
        <w:t>b</w:t>
      </w:r>
      <w:r>
        <w:rPr>
          <w:rFonts w:hint="eastAsia" w:ascii="宋体" w:hAnsi="宋体" w:eastAsia="宋体" w:cs="宋体"/>
          <w:color w:val="auto"/>
          <w:kern w:val="0"/>
          <w:sz w:val="24"/>
          <w:szCs w:val="24"/>
          <w:lang w:val="en-US" w:eastAsia="zh-CN" w:bidi="ar"/>
        </w:rPr>
        <w:t>-0.</w:t>
      </w:r>
      <w:r>
        <w:rPr>
          <w:rFonts w:hint="eastAsia" w:ascii="宋体" w:hAnsi="宋体" w:eastAsia="宋体" w:cs="宋体"/>
          <w:color w:val="auto"/>
          <w:kern w:val="0"/>
          <w:sz w:val="24"/>
          <w:szCs w:val="24"/>
          <w:lang w:val="en-US" w:eastAsia="zh-CN" w:bidi="ar"/>
        </w:rPr>
        <w:t>el5</w:t>
      </w:r>
      <w:r>
        <w:rPr>
          <w:rFonts w:hint="eastAsia" w:ascii="宋体" w:hAnsi="宋体" w:eastAsia="宋体" w:cs="宋体"/>
          <w:color w:val="auto"/>
          <w:kern w:val="0"/>
          <w:sz w:val="24"/>
          <w:szCs w:val="24"/>
          <w:lang w:val="en-US" w:eastAsia="zh-CN" w:bidi="ar"/>
        </w:rPr>
        <w:t>.4</w:t>
      </w:r>
      <w:r>
        <w:rPr>
          <w:rFonts w:hint="eastAsia" w:ascii="宋体" w:hAnsi="宋体" w:eastAsia="宋体" w:cs="宋体"/>
          <w:color w:val="auto"/>
          <w:kern w:val="0"/>
          <w:sz w:val="24"/>
          <w:szCs w:val="24"/>
          <w:lang w:val="en-US" w:eastAsia="zh-CN" w:bidi="ar"/>
        </w:rPr>
        <w:t>.i386.rpm</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rpm samba-commons</w:t>
      </w:r>
      <w:r>
        <w:rPr>
          <w:rFonts w:hint="eastAsia" w:ascii="宋体" w:hAnsi="宋体" w:eastAsia="宋体" w:cs="宋体"/>
          <w:color w:val="auto"/>
          <w:kern w:val="0"/>
          <w:sz w:val="24"/>
          <w:szCs w:val="24"/>
          <w:lang w:val="en-US" w:eastAsia="zh-CN" w:bidi="ar"/>
        </w:rPr>
        <w:t>-3.0.25</w:t>
      </w:r>
      <w:r>
        <w:rPr>
          <w:rFonts w:hint="eastAsia" w:ascii="宋体" w:hAnsi="宋体" w:eastAsia="宋体" w:cs="宋体"/>
          <w:color w:val="auto"/>
          <w:kern w:val="0"/>
          <w:sz w:val="24"/>
          <w:szCs w:val="24"/>
          <w:lang w:val="en-US" w:eastAsia="zh-CN" w:bidi="ar"/>
        </w:rPr>
        <w:t>b</w:t>
      </w:r>
      <w:r>
        <w:rPr>
          <w:rFonts w:hint="eastAsia" w:ascii="宋体" w:hAnsi="宋体" w:eastAsia="宋体" w:cs="宋体"/>
          <w:color w:val="auto"/>
          <w:kern w:val="0"/>
          <w:sz w:val="24"/>
          <w:szCs w:val="24"/>
          <w:lang w:val="en-US" w:eastAsia="zh-CN" w:bidi="ar"/>
        </w:rPr>
        <w:t>-0.</w:t>
      </w:r>
      <w:r>
        <w:rPr>
          <w:rFonts w:hint="eastAsia" w:ascii="宋体" w:hAnsi="宋体" w:eastAsia="宋体" w:cs="宋体"/>
          <w:color w:val="auto"/>
          <w:kern w:val="0"/>
          <w:sz w:val="24"/>
          <w:szCs w:val="24"/>
          <w:lang w:val="en-US" w:eastAsia="zh-CN" w:bidi="ar"/>
        </w:rPr>
        <w:t>el5</w:t>
      </w:r>
      <w:r>
        <w:rPr>
          <w:rFonts w:hint="eastAsia" w:ascii="宋体" w:hAnsi="宋体" w:eastAsia="宋体" w:cs="宋体"/>
          <w:color w:val="auto"/>
          <w:kern w:val="0"/>
          <w:sz w:val="24"/>
          <w:szCs w:val="24"/>
          <w:lang w:val="en-US" w:eastAsia="zh-CN" w:bidi="ar"/>
        </w:rPr>
        <w:t>.4</w:t>
      </w:r>
      <w:r>
        <w:rPr>
          <w:rFonts w:hint="eastAsia" w:ascii="宋体" w:hAnsi="宋体" w:eastAsia="宋体" w:cs="宋体"/>
          <w:color w:val="auto"/>
          <w:kern w:val="0"/>
          <w:sz w:val="24"/>
          <w:szCs w:val="24"/>
          <w:lang w:val="en-US" w:eastAsia="zh-CN" w:bidi="ar"/>
        </w:rPr>
        <w:t>.i386.rpm</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安装完之后，再使用命令验证一下是否安装完成：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w:t>
      </w:r>
      <w:r>
        <w:rPr>
          <w:rFonts w:hint="eastAsia" w:ascii="宋体" w:hAnsi="宋体" w:eastAsia="宋体" w:cs="宋体"/>
          <w:color w:val="auto"/>
          <w:sz w:val="24"/>
          <w:szCs w:val="24"/>
        </w:rPr>
        <w:t># rpm -qa | grep samba</w:t>
      </w:r>
    </w:p>
    <w:p>
      <w:pPr>
        <w:pStyle w:val="2"/>
        <w:keepNext w:val="0"/>
        <w:keepLines w:val="0"/>
        <w:widowControl/>
        <w:suppressLineNumbers w:val="0"/>
        <w:spacing w:line="360" w:lineRule="atLeast"/>
        <w:rPr>
          <w:rFonts w:hint="eastAsia" w:ascii="宋体" w:hAnsi="宋体" w:eastAsia="宋体" w:cs="宋体"/>
          <w:color w:val="auto"/>
          <w:sz w:val="24"/>
          <w:szCs w:val="24"/>
        </w:rPr>
      </w:pPr>
      <w:bookmarkStart w:id="6" w:name="t6"/>
      <w:bookmarkEnd w:id="6"/>
      <w:r>
        <w:rPr>
          <w:rFonts w:hint="eastAsia" w:ascii="宋体" w:hAnsi="宋体" w:eastAsia="宋体" w:cs="宋体"/>
          <w:color w:val="auto"/>
          <w:sz w:val="24"/>
          <w:szCs w:val="24"/>
        </w:rPr>
        <w:t>配置Samba</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7" w:name="t7"/>
      <w:bookmarkEnd w:id="7"/>
      <w:r>
        <w:rPr>
          <w:rFonts w:hint="eastAsia" w:ascii="宋体" w:hAnsi="宋体" w:eastAsia="宋体" w:cs="宋体"/>
          <w:color w:val="auto"/>
          <w:sz w:val="24"/>
          <w:szCs w:val="24"/>
        </w:rPr>
        <w:t>修改配置文件</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samba服务器最主要的配置文件其实只有一个，就是/etc/samba/samba.conf，</w:t>
      </w:r>
      <w:r>
        <w:rPr>
          <w:rStyle w:val="8"/>
          <w:rFonts w:hint="eastAsia" w:ascii="宋体" w:hAnsi="宋体" w:eastAsia="宋体" w:cs="宋体"/>
          <w:b/>
          <w:bCs/>
          <w:color w:val="auto"/>
          <w:sz w:val="24"/>
          <w:szCs w:val="24"/>
        </w:rPr>
        <w:t>这个配置文件可以分为两个部分，一个部分是全局参数，一部分是共享资源相关参数。</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1.</w:t>
      </w:r>
      <w:r>
        <w:rPr>
          <w:rFonts w:hint="eastAsia" w:ascii="宋体" w:hAnsi="宋体" w:eastAsia="宋体" w:cs="宋体"/>
          <w:color w:val="auto"/>
          <w:kern w:val="0"/>
          <w:sz w:val="24"/>
          <w:szCs w:val="24"/>
          <w:lang w:val="en-US" w:eastAsia="zh-CN" w:bidi="ar"/>
        </w:rPr>
        <w:t>全局部分参数设置：</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[global]</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#与主机名相关的设置</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 workgroup = zkhouse  &lt;==工作组名称</w:t>
      </w:r>
    </w:p>
    <w:p>
      <w:pPr>
        <w:keepNext w:val="0"/>
        <w:keepLines w:val="0"/>
        <w:widowControl/>
        <w:numPr>
          <w:ilvl w:val="0"/>
          <w:numId w:val="3"/>
        </w:numPr>
        <w:suppressLineNumbers w:val="0"/>
        <w:spacing w:before="0" w:beforeAutospacing="0" w:after="0" w:afterAutospacing="1"/>
        <w:ind w:left="0" w:hanging="360"/>
        <w:rPr>
          <w:rFonts w:hint="eastAsia" w:ascii="宋体" w:hAnsi="宋体" w:eastAsia="宋体" w:cs="宋体"/>
          <w:color w:val="auto"/>
          <w:sz w:val="24"/>
          <w:szCs w:val="24"/>
        </w:rPr>
      </w:pPr>
    </w:p>
    <w:p>
      <w:pPr>
        <w:keepNext w:val="0"/>
        <w:keepLines w:val="0"/>
        <w:widowControl/>
        <w:suppressLineNumbers w:val="0"/>
        <w:pBdr>
          <w:top w:val="none" w:color="auto" w:sz="0" w:space="0"/>
          <w:bottom w:val="none" w:color="auto" w:sz="0" w:space="0"/>
        </w:pBdr>
        <w:ind w:left="239" w:leftChars="114" w:firstLine="0" w:firstLineChars="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netbios name = zkserver   &lt;==主机名称，跟hostname不是一个概念，在同一个组中，netbios name必须唯一</w:t>
      </w:r>
    </w:p>
    <w:p>
      <w:pPr>
        <w:keepNext w:val="0"/>
        <w:keepLines w:val="0"/>
        <w:widowControl/>
        <w:suppressLineNumbers w:val="0"/>
        <w:pBdr>
          <w:top w:val="none" w:color="auto" w:sz="0" w:space="0"/>
          <w:bottom w:val="none" w:color="auto" w:sz="0" w:space="0"/>
        </w:pBdr>
        <w:ind w:left="0" w:firstLine="240" w:firstLineChars="10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serverstring = </w:t>
      </w:r>
      <w:r>
        <w:rPr>
          <w:rFonts w:hint="eastAsia" w:ascii="宋体" w:hAnsi="宋体" w:eastAsia="宋体" w:cs="宋体"/>
          <w:color w:val="auto"/>
          <w:kern w:val="0"/>
          <w:sz w:val="24"/>
          <w:szCs w:val="24"/>
          <w:lang w:val="en-US" w:eastAsia="zh-CN" w:bidi="ar"/>
        </w:rPr>
        <w:t>this</w:t>
      </w:r>
      <w:r>
        <w:rPr>
          <w:rFonts w:hint="eastAsia" w:ascii="宋体" w:hAnsi="宋体" w:eastAsia="宋体" w:cs="宋体"/>
          <w:color w:val="auto"/>
          <w:kern w:val="0"/>
          <w:sz w:val="24"/>
          <w:szCs w:val="24"/>
          <w:lang w:val="en-US" w:eastAsia="zh-CN" w:bidi="ar"/>
        </w:rPr>
        <w:t xml:space="preserve"> is a test samba server &lt;==说明性文字，内容无关紧要</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#与登录文件有关的设置</w:t>
      </w:r>
    </w:p>
    <w:p>
      <w:pPr>
        <w:keepNext w:val="0"/>
        <w:keepLines w:val="0"/>
        <w:widowControl/>
        <w:suppressLineNumbers w:val="0"/>
        <w:pBdr>
          <w:top w:val="none" w:color="auto" w:sz="0" w:space="0"/>
          <w:bottom w:val="none" w:color="auto" w:sz="0" w:space="0"/>
        </w:pBdr>
        <w:ind w:left="0" w:firstLine="240" w:firstLineChars="10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log file = /var/log/samba/log.%m   &lt;==日志文件的存储文件名，%m代表的是client端Internet主机名，就是hostname</w:t>
      </w:r>
    </w:p>
    <w:p>
      <w:pPr>
        <w:keepNext w:val="0"/>
        <w:keepLines w:val="0"/>
        <w:widowControl/>
        <w:suppressLineNumbers w:val="0"/>
        <w:pBdr>
          <w:top w:val="none" w:color="auto" w:sz="0" w:space="0"/>
          <w:bottom w:val="none" w:color="auto" w:sz="0" w:space="0"/>
        </w:pBdr>
        <w:ind w:left="0" w:firstLine="240" w:firstLineChars="10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 xml:space="preserve">max log size = </w:t>
      </w:r>
      <w:r>
        <w:rPr>
          <w:rFonts w:hint="eastAsia" w:ascii="宋体" w:hAnsi="宋体" w:eastAsia="宋体" w:cs="宋体"/>
          <w:color w:val="auto"/>
          <w:kern w:val="0"/>
          <w:sz w:val="24"/>
          <w:szCs w:val="24"/>
          <w:lang w:val="en-US" w:eastAsia="zh-CN" w:bidi="ar"/>
        </w:rPr>
        <w:t>50</w:t>
      </w:r>
      <w:r>
        <w:rPr>
          <w:rFonts w:hint="eastAsia" w:ascii="宋体" w:hAnsi="宋体" w:eastAsia="宋体" w:cs="宋体"/>
          <w:color w:val="auto"/>
          <w:kern w:val="0"/>
          <w:sz w:val="24"/>
          <w:szCs w:val="24"/>
          <w:lang w:val="en-US" w:eastAsia="zh-CN" w:bidi="ar"/>
        </w:rPr>
        <w:t xml:space="preserve">      &lt;==日志文件最大的大小为</w:t>
      </w:r>
      <w:r>
        <w:rPr>
          <w:rFonts w:hint="eastAsia" w:ascii="宋体" w:hAnsi="宋体" w:eastAsia="宋体" w:cs="宋体"/>
          <w:color w:val="auto"/>
          <w:kern w:val="0"/>
          <w:sz w:val="24"/>
          <w:szCs w:val="24"/>
          <w:lang w:val="en-US" w:eastAsia="zh-CN" w:bidi="ar"/>
        </w:rPr>
        <w:t>50</w:t>
      </w:r>
      <w:r>
        <w:rPr>
          <w:rFonts w:hint="eastAsia" w:ascii="宋体" w:hAnsi="宋体" w:eastAsia="宋体" w:cs="宋体"/>
          <w:color w:val="auto"/>
          <w:kern w:val="0"/>
          <w:sz w:val="24"/>
          <w:szCs w:val="24"/>
          <w:lang w:val="en-US" w:eastAsia="zh-CN" w:bidi="ar"/>
        </w:rPr>
        <w:t>Kb</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#与密码相关的设置</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 xml:space="preserve"> security = share       &lt;==表示不需要密码，可设置的值为share、user和server</w:t>
      </w:r>
    </w:p>
    <w:p>
      <w:pPr>
        <w:keepNext w:val="0"/>
        <w:keepLines w:val="0"/>
        <w:widowControl/>
        <w:suppressLineNumbers w:val="0"/>
        <w:pBdr>
          <w:top w:val="none" w:color="auto" w:sz="0" w:space="0"/>
          <w:bottom w:val="none" w:color="auto" w:sz="0" w:space="0"/>
        </w:pBdr>
        <w:ind w:firstLine="240" w:firstLineChars="10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passdb backend = tdbsam</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#打印机加载方式</w:t>
      </w:r>
    </w:p>
    <w:p>
      <w:pPr>
        <w:keepNext w:val="0"/>
        <w:keepLines w:val="0"/>
        <w:widowControl/>
        <w:suppressLineNumbers w:val="0"/>
        <w:pBdr>
          <w:top w:val="none" w:color="auto" w:sz="0" w:space="0"/>
          <w:bottom w:val="none" w:color="auto" w:sz="0" w:space="0"/>
        </w:pBdr>
        <w:ind w:left="0" w:firstLine="240" w:firstLineChars="10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load printer = no &lt;==不加载打印机</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2.</w:t>
      </w:r>
      <w:r>
        <w:rPr>
          <w:rFonts w:hint="eastAsia" w:ascii="宋体" w:hAnsi="宋体" w:eastAsia="宋体" w:cs="宋体"/>
          <w:color w:val="auto"/>
          <w:kern w:val="0"/>
          <w:sz w:val="24"/>
          <w:szCs w:val="24"/>
          <w:lang w:val="en-US" w:eastAsia="zh-CN" w:bidi="ar"/>
        </w:rPr>
        <w:t>共享资源设置方面：将旧的注释掉，加入新的</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#先取消[homes]、[printers]的项目，添加[temp]项目如下</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[temp]              &lt;==共享资源名称</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comment = Temporary file space &lt;==简单的解释，内容无关紧要</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path = /tmp     &lt;==实际的共享目录</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writable = yes    &lt;==设置为可写入</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browseable = yes   &lt;==可以被所有用户浏览到资源名称，</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guest ok = yes    &lt;==可以让用户随意登录</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也就是说，将上面“#2共享资源设置方面”加入到配置文件的最后即可。</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8" w:name="t8"/>
      <w:bookmarkEnd w:id="8"/>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6" w:name="_GoBack"/>
      <w:bookmarkEnd w:id="16"/>
      <w:r>
        <w:rPr>
          <w:rFonts w:hint="eastAsia" w:ascii="宋体" w:hAnsi="宋体" w:eastAsia="宋体" w:cs="宋体"/>
          <w:color w:val="auto"/>
          <w:sz w:val="24"/>
          <w:szCs w:val="24"/>
        </w:rPr>
        <w:t>添加用户并设置密码</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设置账号用于登录samba服务器，同时并设置密码。具体命令：</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[root@localhost ~]</w:t>
      </w:r>
      <w:r>
        <w:rPr>
          <w:rFonts w:hint="eastAsia" w:ascii="宋体" w:hAnsi="宋体" w:eastAsia="宋体" w:cs="宋体"/>
          <w:color w:val="auto"/>
          <w:kern w:val="0"/>
          <w:sz w:val="24"/>
          <w:szCs w:val="24"/>
          <w:lang w:val="en-US" w:eastAsia="zh-CN" w:bidi="ar"/>
        </w:rPr>
        <w:t># useradd sambauser</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[root@localhost ~]</w:t>
      </w:r>
      <w:r>
        <w:rPr>
          <w:rFonts w:hint="eastAsia" w:ascii="宋体" w:hAnsi="宋体" w:eastAsia="宋体" w:cs="宋体"/>
          <w:color w:val="auto"/>
          <w:kern w:val="0"/>
          <w:sz w:val="24"/>
          <w:szCs w:val="24"/>
          <w:lang w:val="en-US" w:eastAsia="zh-CN" w:bidi="ar"/>
        </w:rPr>
        <w:t># smbpasswd -a sambauser</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New SMB password:</w:t>
      </w: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Retype new SMB password:</w:t>
      </w:r>
    </w:p>
    <w:p>
      <w:pPr>
        <w:keepNext w:val="0"/>
        <w:keepLines w:val="0"/>
        <w:widowControl/>
        <w:numPr>
          <w:numId w:val="0"/>
        </w:numPr>
        <w:suppressLineNumbers w:val="0"/>
        <w:spacing w:before="0" w:beforeAutospacing="0" w:after="0" w:afterAutospacing="1"/>
        <w:rPr>
          <w:rFonts w:hint="eastAsia" w:ascii="宋体" w:hAnsi="宋体" w:eastAsia="宋体" w:cs="宋体"/>
          <w:color w:val="auto"/>
          <w:sz w:val="24"/>
          <w:szCs w:val="24"/>
        </w:rPr>
      </w:pP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9" w:name="t9"/>
      <w:bookmarkEnd w:id="9"/>
      <w:r>
        <w:rPr>
          <w:rFonts w:hint="eastAsia" w:ascii="宋体" w:hAnsi="宋体" w:eastAsia="宋体" w:cs="宋体"/>
          <w:color w:val="auto"/>
          <w:sz w:val="24"/>
          <w:szCs w:val="24"/>
        </w:rPr>
        <w:t>重启Samba服务器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 /etc/init.d/smb restart</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如果这段命令无法运行，就是Samba没有正确安装的原因。</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543550" cy="4162425"/>
            <wp:effectExtent l="0" t="0" r="3810" b="1333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543550" cy="4162425"/>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 </w:t>
      </w:r>
    </w:p>
    <w:p>
      <w:pPr>
        <w:pStyle w:val="2"/>
        <w:keepNext w:val="0"/>
        <w:keepLines w:val="0"/>
        <w:widowControl/>
        <w:suppressLineNumbers w:val="0"/>
        <w:spacing w:line="360" w:lineRule="atLeast"/>
        <w:rPr>
          <w:rFonts w:hint="eastAsia" w:ascii="宋体" w:hAnsi="宋体" w:eastAsia="宋体" w:cs="宋体"/>
          <w:color w:val="auto"/>
          <w:sz w:val="24"/>
          <w:szCs w:val="24"/>
        </w:rPr>
      </w:pPr>
      <w:bookmarkStart w:id="10" w:name="t10"/>
      <w:bookmarkEnd w:id="10"/>
      <w:r>
        <w:rPr>
          <w:rFonts w:hint="eastAsia" w:ascii="宋体" w:hAnsi="宋体" w:eastAsia="宋体" w:cs="宋体"/>
          <w:color w:val="auto"/>
          <w:sz w:val="24"/>
          <w:szCs w:val="24"/>
        </w:rPr>
        <w:t>登录Samba</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在Windows和Linux网络都畅通的情况下，在Windows下登录Samba服务器。使用命令查看Samba的IP地址：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w:t>
      </w:r>
      <w:r>
        <w:rPr>
          <w:rFonts w:hint="eastAsia" w:ascii="宋体" w:hAnsi="宋体" w:eastAsia="宋体" w:cs="宋体"/>
          <w:color w:val="auto"/>
          <w:sz w:val="24"/>
          <w:szCs w:val="24"/>
        </w:rPr>
        <w:t># ifconfig</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534025" cy="4171950"/>
            <wp:effectExtent l="0" t="0" r="13335" b="3810"/>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8"/>
                    <a:stretch>
                      <a:fillRect/>
                    </a:stretch>
                  </pic:blipFill>
                  <pic:spPr>
                    <a:xfrm>
                      <a:off x="0" y="0"/>
                      <a:ext cx="5534025" cy="417195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在Windows的运行，输入\\223.3.119.170（Samba对应的IP地址）：</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4048125" cy="2476500"/>
            <wp:effectExtent l="0" t="0" r="5715" b="762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4048125" cy="247650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这个时候会弹出登录界面，直接输入之前设置的登录账号和密码就行了。</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4152900" cy="2867025"/>
            <wp:effectExtent l="0" t="0" r="7620" b="13335"/>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10"/>
                    <a:stretch>
                      <a:fillRect/>
                    </a:stretch>
                  </pic:blipFill>
                  <pic:spPr>
                    <a:xfrm>
                      <a:off x="0" y="0"/>
                      <a:ext cx="4152900" cy="2867025"/>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 </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bookmarkStart w:id="11" w:name="t11"/>
      <w:bookmarkEnd w:id="11"/>
      <w:r>
        <w:rPr>
          <w:rFonts w:hint="eastAsia" w:ascii="宋体" w:hAnsi="宋体" w:eastAsia="宋体" w:cs="宋体"/>
          <w:color w:val="auto"/>
          <w:sz w:val="24"/>
          <w:szCs w:val="24"/>
        </w:rPr>
        <w:drawing>
          <wp:inline distT="0" distB="0" distL="114300" distR="114300">
            <wp:extent cx="7067550" cy="6400800"/>
            <wp:effectExtent l="0" t="0" r="381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11"/>
                    <a:stretch>
                      <a:fillRect/>
                    </a:stretch>
                  </pic:blipFill>
                  <pic:spPr>
                    <a:xfrm>
                      <a:off x="0" y="0"/>
                      <a:ext cx="7067550" cy="640080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这是因为：</w:t>
      </w:r>
      <w:r>
        <w:rPr>
          <w:rStyle w:val="8"/>
          <w:rFonts w:hint="eastAsia" w:ascii="宋体" w:hAnsi="宋体" w:eastAsia="宋体" w:cs="宋体"/>
          <w:b/>
          <w:bCs/>
          <w:color w:val="auto"/>
          <w:sz w:val="24"/>
          <w:szCs w:val="24"/>
        </w:rPr>
        <w:t>要保证Linux下的IP和Windows下的IP处于同一网段中，并且保证相互可以ping通。</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怎么验证？</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在Windows的命令行中，输入命令ipconfig：</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6419850" cy="4200525"/>
            <wp:effectExtent l="0" t="0" r="11430" b="5715"/>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6419850" cy="4200525"/>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同时在Linux中输入命令ifconfig（两个命令不一样，需要注意）：</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534025" cy="4171950"/>
            <wp:effectExtent l="0" t="0" r="13335" b="381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8"/>
                    <a:stretch>
                      <a:fillRect/>
                    </a:stretch>
                  </pic:blipFill>
                  <pic:spPr>
                    <a:xfrm>
                      <a:off x="0" y="0"/>
                      <a:ext cx="5534025" cy="417195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可以看到：</w:t>
      </w:r>
      <w:r>
        <w:rPr>
          <w:rStyle w:val="8"/>
          <w:rFonts w:hint="eastAsia" w:ascii="宋体" w:hAnsi="宋体" w:eastAsia="宋体" w:cs="宋体"/>
          <w:b/>
          <w:bCs/>
          <w:color w:val="auto"/>
          <w:sz w:val="24"/>
          <w:szCs w:val="24"/>
        </w:rPr>
        <w:t>两个IP地址223.3.119.239和223.3.119.170之间前3个都是一样的，只有最后一个不同，这就保证了在同一网段。</w:t>
      </w:r>
      <w:r>
        <w:rPr>
          <w:rFonts w:hint="eastAsia" w:ascii="宋体" w:hAnsi="宋体" w:eastAsia="宋体" w:cs="宋体"/>
          <w:color w:val="auto"/>
          <w:sz w:val="24"/>
          <w:szCs w:val="24"/>
        </w:rPr>
        <w:t>如果前3位不同，可在Linux中使用命令：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w:t>
      </w:r>
      <w:r>
        <w:rPr>
          <w:rFonts w:hint="eastAsia" w:ascii="宋体" w:hAnsi="宋体" w:eastAsia="宋体" w:cs="宋体"/>
          <w:color w:val="auto"/>
          <w:sz w:val="24"/>
          <w:szCs w:val="24"/>
        </w:rPr>
        <w:t># ifconfig eth0 223.3.119.130</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只需要保证只有最后一个不同即可。</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Style w:val="8"/>
          <w:rFonts w:hint="eastAsia" w:ascii="宋体" w:hAnsi="宋体" w:eastAsia="宋体" w:cs="宋体"/>
          <w:b/>
          <w:bCs/>
          <w:color w:val="auto"/>
          <w:sz w:val="24"/>
          <w:szCs w:val="24"/>
        </w:rPr>
        <w:t>接下来验证Windows和Linux之间的ping通，在Windows命令行中输入ping Linux的IP地址</w:t>
      </w:r>
      <w:r>
        <w:rPr>
          <w:rFonts w:hint="eastAsia" w:ascii="宋体" w:hAnsi="宋体" w:eastAsia="宋体" w:cs="宋体"/>
          <w:color w:val="auto"/>
          <w:sz w:val="24"/>
          <w:szCs w:val="24"/>
        </w:rPr>
        <w:t>：</w:t>
      </w:r>
    </w:p>
    <w:p>
      <w:pPr>
        <w:pStyle w:val="5"/>
        <w:keepNext w:val="0"/>
        <w:keepLines w:val="0"/>
        <w:widowControl/>
        <w:suppressLineNumbers w:val="0"/>
        <w:spacing w:before="0" w:beforeAutospacing="0" w:after="192" w:afterAutospacing="0"/>
        <w:ind w:left="0" w:right="0"/>
        <w:jc w:val="center"/>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6391275" cy="4171950"/>
            <wp:effectExtent l="0" t="0" r="9525" b="3810"/>
            <wp:docPr id="6"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6"/>
                    <pic:cNvPicPr>
                      <a:picLocks noChangeAspect="1"/>
                    </pic:cNvPicPr>
                  </pic:nvPicPr>
                  <pic:blipFill>
                    <a:blip r:embed="rId13"/>
                    <a:stretch>
                      <a:fillRect/>
                    </a:stretch>
                  </pic:blipFill>
                  <pic:spPr>
                    <a:xfrm>
                      <a:off x="0" y="0"/>
                      <a:ext cx="6391275" cy="4171950"/>
                    </a:xfrm>
                    <a:prstGeom prst="rect">
                      <a:avLst/>
                    </a:prstGeom>
                    <a:noFill/>
                    <a:ln w="9525">
                      <a:noFill/>
                    </a:ln>
                  </pic:spPr>
                </pic:pic>
              </a:graphicData>
            </a:graphic>
          </wp:inline>
        </w:drawing>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结果如果不是timeout，就代表两者之间ping通。</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2" w:name="t13"/>
      <w:bookmarkEnd w:id="12"/>
      <w:r>
        <w:rPr>
          <w:rFonts w:hint="eastAsia" w:ascii="宋体" w:hAnsi="宋体" w:eastAsia="宋体" w:cs="宋体"/>
          <w:color w:val="auto"/>
          <w:sz w:val="24"/>
          <w:szCs w:val="24"/>
        </w:rPr>
        <w:t>防火墙问题</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Style w:val="8"/>
          <w:rFonts w:hint="eastAsia" w:ascii="宋体" w:hAnsi="宋体" w:eastAsia="宋体" w:cs="宋体"/>
          <w:b/>
          <w:bCs/>
          <w:color w:val="auto"/>
          <w:sz w:val="24"/>
          <w:szCs w:val="24"/>
        </w:rPr>
        <w:t>如果防火墙不关闭，Windows和Samba之间的连通可能会被阻挡。</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Windows上关闭防火墙：控制面板-&gt;系统和安全-&gt;Windows防火墙-&gt;打开或关闭Windows防火墙；</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Linux上关闭防火墙：</w:t>
      </w:r>
    </w:p>
    <w:p>
      <w:pPr>
        <w:keepNext w:val="0"/>
        <w:keepLines w:val="0"/>
        <w:widowControl/>
        <w:numPr>
          <w:ilvl w:val="0"/>
          <w:numId w:val="4"/>
        </w:numPr>
        <w:suppressLineNumbers w:val="0"/>
        <w:spacing w:before="0" w:beforeAutospacing="0" w:after="0" w:afterAutospacing="1"/>
        <w:ind w:left="0" w:hanging="360"/>
        <w:rPr>
          <w:rFonts w:hint="eastAsia" w:ascii="宋体" w:hAnsi="宋体" w:eastAsia="宋体" w:cs="宋体"/>
          <w:color w:val="auto"/>
          <w:sz w:val="24"/>
          <w:szCs w:val="24"/>
        </w:rPr>
      </w:pPr>
    </w:p>
    <w:p>
      <w:pPr>
        <w:keepNext w:val="0"/>
        <w:keepLines w:val="0"/>
        <w:widowControl/>
        <w:suppressLineNumbers w:val="0"/>
        <w:pBdr>
          <w:top w:val="none" w:color="auto" w:sz="0" w:space="0"/>
          <w:bottom w:val="none" w:color="auto" w:sz="0" w:space="0"/>
        </w:pBdr>
        <w:ind w:left="0"/>
        <w:jc w:val="left"/>
        <w:rPr>
          <w:rFonts w:hint="eastAsia" w:ascii="宋体" w:hAnsi="宋体" w:eastAsia="宋体" w:cs="宋体"/>
          <w:color w:val="auto"/>
          <w:sz w:val="24"/>
          <w:szCs w:val="24"/>
        </w:rPr>
      </w:pPr>
      <w:r>
        <w:rPr>
          <w:rFonts w:hint="eastAsia" w:ascii="宋体" w:hAnsi="宋体" w:eastAsia="宋体" w:cs="宋体"/>
          <w:color w:val="auto"/>
          <w:kern w:val="0"/>
          <w:sz w:val="24"/>
          <w:szCs w:val="24"/>
          <w:lang w:val="en-US" w:eastAsia="zh-CN" w:bidi="ar"/>
        </w:rPr>
        <w:t>[root@localhost ~]</w:t>
      </w:r>
      <w:r>
        <w:rPr>
          <w:rFonts w:hint="eastAsia" w:ascii="宋体" w:hAnsi="宋体" w:eastAsia="宋体" w:cs="宋体"/>
          <w:color w:val="auto"/>
          <w:kern w:val="0"/>
          <w:sz w:val="24"/>
          <w:szCs w:val="24"/>
          <w:lang w:val="en-US" w:eastAsia="zh-CN" w:bidi="ar"/>
        </w:rPr>
        <w:t># setenforce 0</w:t>
      </w:r>
    </w:p>
    <w:p>
      <w:pPr>
        <w:keepNext w:val="0"/>
        <w:keepLines w:val="0"/>
        <w:widowControl/>
        <w:numPr>
          <w:ilvl w:val="0"/>
          <w:numId w:val="4"/>
        </w:numPr>
        <w:suppressLineNumbers w:val="0"/>
        <w:spacing w:before="0" w:beforeAutospacing="0" w:after="0" w:afterAutospacing="1"/>
        <w:ind w:left="0" w:hanging="360"/>
        <w:rPr>
          <w:rFonts w:hint="eastAsia" w:ascii="宋体" w:hAnsi="宋体" w:eastAsia="宋体" w:cs="宋体"/>
          <w:color w:val="auto"/>
          <w:sz w:val="24"/>
          <w:szCs w:val="24"/>
        </w:rPr>
      </w:pPr>
    </w:p>
    <w:p>
      <w:pPr>
        <w:keepNext w:val="0"/>
        <w:keepLines w:val="0"/>
        <w:widowControl/>
        <w:numPr>
          <w:ilvl w:val="0"/>
          <w:numId w:val="4"/>
        </w:numPr>
        <w:suppressLineNumbers w:val="0"/>
        <w:spacing w:before="0" w:beforeAutospacing="0" w:after="0" w:afterAutospacing="1"/>
        <w:ind w:left="0" w:hanging="360"/>
        <w:rPr>
          <w:rFonts w:hint="eastAsia" w:ascii="宋体" w:hAnsi="宋体" w:eastAsia="宋体" w:cs="宋体"/>
          <w:color w:val="auto"/>
          <w:sz w:val="24"/>
          <w:szCs w:val="24"/>
        </w:rPr>
      </w:pPr>
    </w:p>
    <w:p>
      <w:pPr>
        <w:keepNext w:val="0"/>
        <w:keepLines w:val="0"/>
        <w:widowControl/>
        <w:suppressLineNumbers w:val="0"/>
        <w:pBdr>
          <w:top w:val="none" w:color="auto" w:sz="0" w:space="0"/>
          <w:bottom w:val="none" w:color="auto" w:sz="0" w:space="0"/>
        </w:pBdr>
        <w:ind w:left="0"/>
        <w:jc w:val="left"/>
        <w:rPr>
          <w:rFonts w:hint="default" w:ascii="宋体" w:hAnsi="宋体" w:eastAsia="宋体" w:cs="宋体"/>
          <w:color w:val="auto"/>
          <w:sz w:val="24"/>
          <w:szCs w:val="24"/>
          <w:lang w:val="en-US"/>
        </w:rPr>
      </w:pPr>
      <w:r>
        <w:rPr>
          <w:rFonts w:hint="eastAsia" w:ascii="宋体" w:hAnsi="宋体" w:eastAsia="宋体" w:cs="宋体"/>
          <w:color w:val="auto"/>
          <w:kern w:val="0"/>
          <w:sz w:val="24"/>
          <w:szCs w:val="24"/>
          <w:lang w:val="en-US" w:eastAsia="zh-CN" w:bidi="ar"/>
        </w:rPr>
        <w:t>[root@localhost ~]</w:t>
      </w:r>
      <w:r>
        <w:rPr>
          <w:rFonts w:hint="eastAsia" w:ascii="宋体" w:hAnsi="宋体" w:eastAsia="宋体" w:cs="宋体"/>
          <w:color w:val="auto"/>
          <w:kern w:val="0"/>
          <w:sz w:val="24"/>
          <w:szCs w:val="24"/>
          <w:lang w:val="en-US" w:eastAsia="zh-CN" w:bidi="ar"/>
        </w:rPr>
        <w:t># systemctl stop firewalld</w:t>
      </w:r>
    </w:p>
    <w:p>
      <w:pPr>
        <w:keepNext w:val="0"/>
        <w:keepLines w:val="0"/>
        <w:widowControl/>
        <w:numPr>
          <w:ilvl w:val="0"/>
          <w:numId w:val="4"/>
        </w:numPr>
        <w:suppressLineNumbers w:val="0"/>
        <w:spacing w:before="0" w:beforeAutospacing="0" w:after="0" w:afterAutospacing="1"/>
        <w:ind w:left="0" w:hanging="360"/>
        <w:rPr>
          <w:rFonts w:hint="eastAsia" w:ascii="宋体" w:hAnsi="宋体" w:eastAsia="宋体" w:cs="宋体"/>
          <w:color w:val="auto"/>
          <w:sz w:val="24"/>
          <w:szCs w:val="24"/>
        </w:rPr>
      </w:pP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记得要重启Samba服务器。</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3" w:name="t14"/>
      <w:bookmarkEnd w:id="13"/>
      <w:r>
        <w:rPr>
          <w:rFonts w:hint="eastAsia" w:ascii="宋体" w:hAnsi="宋体" w:eastAsia="宋体" w:cs="宋体"/>
          <w:color w:val="auto"/>
          <w:sz w:val="24"/>
          <w:szCs w:val="24"/>
        </w:rPr>
        <w:t>权限问题</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可能会出现权限不够的问题，修改你想要的那个文件的权限。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[root@localhost ~]</w:t>
      </w:r>
      <w:r>
        <w:rPr>
          <w:rFonts w:hint="eastAsia" w:ascii="宋体" w:hAnsi="宋体" w:eastAsia="宋体" w:cs="宋体"/>
          <w:color w:val="auto"/>
          <w:sz w:val="24"/>
          <w:szCs w:val="24"/>
        </w:rPr>
        <w:t># chmod 777 /home</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4" w:name="t15"/>
      <w:bookmarkEnd w:id="14"/>
      <w:r>
        <w:rPr>
          <w:rFonts w:hint="eastAsia" w:ascii="宋体" w:hAnsi="宋体" w:eastAsia="宋体" w:cs="宋体"/>
          <w:color w:val="auto"/>
          <w:sz w:val="24"/>
          <w:szCs w:val="24"/>
        </w:rPr>
        <w:t>无法访问</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如果用windows访问samba，跳出以下对话框的错误：</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无法访问。您可能没有权限使用网络资源。请与这台服务器的管理员联系以查明您是否有访问权限。</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不允许一个用户使用一个以上用户名与一个服务器或共享资源的多重连接。中断与此服务器或共享资源的所有连接，然后再试一次……或者直接重启Windows。</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怎么断开连接（即退出Samba服务器）呢？</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在Windows的命令行中输入：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line="264" w:lineRule="atLeast"/>
        <w:ind w:left="0" w:right="0"/>
        <w:rPr>
          <w:rFonts w:hint="eastAsia" w:ascii="宋体" w:hAnsi="宋体" w:eastAsia="宋体" w:cs="宋体"/>
          <w:color w:val="auto"/>
          <w:sz w:val="24"/>
          <w:szCs w:val="24"/>
        </w:rPr>
      </w:pPr>
      <w:r>
        <w:rPr>
          <w:rStyle w:val="10"/>
          <w:rFonts w:hint="eastAsia" w:ascii="宋体" w:hAnsi="宋体" w:eastAsia="宋体" w:cs="宋体"/>
          <w:color w:val="auto"/>
          <w:sz w:val="24"/>
          <w:szCs w:val="24"/>
        </w:rPr>
        <w:t>net use * /delete /y</w:t>
      </w:r>
    </w:p>
    <w:p>
      <w:pPr>
        <w:pStyle w:val="3"/>
        <w:keepNext w:val="0"/>
        <w:keepLines w:val="0"/>
        <w:widowControl/>
        <w:suppressLineNumbers w:val="0"/>
        <w:spacing w:line="312" w:lineRule="atLeast"/>
        <w:rPr>
          <w:rFonts w:hint="eastAsia" w:ascii="宋体" w:hAnsi="宋体" w:eastAsia="宋体" w:cs="宋体"/>
          <w:color w:val="auto"/>
          <w:sz w:val="24"/>
          <w:szCs w:val="24"/>
        </w:rPr>
      </w:pPr>
      <w:bookmarkStart w:id="15" w:name="t16"/>
      <w:bookmarkEnd w:id="15"/>
      <w:r>
        <w:rPr>
          <w:rFonts w:hint="eastAsia" w:ascii="宋体" w:hAnsi="宋体" w:eastAsia="宋体" w:cs="宋体"/>
          <w:color w:val="auto"/>
          <w:sz w:val="24"/>
          <w:szCs w:val="24"/>
        </w:rPr>
        <w:t>自动连接</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使每次打开Linux自动运行smba服务器：</w:t>
      </w:r>
    </w:p>
    <w:p>
      <w:pPr>
        <w:pStyle w:val="5"/>
        <w:keepNext w:val="0"/>
        <w:keepLines w:val="0"/>
        <w:widowControl/>
        <w:suppressLineNumbers w:val="0"/>
        <w:spacing w:before="0" w:beforeAutospacing="0" w:after="192" w:afterAutospacing="0"/>
        <w:ind w:left="0" w:right="0"/>
        <w:rPr>
          <w:rFonts w:hint="eastAsia" w:ascii="宋体" w:hAnsi="宋体" w:eastAsia="宋体" w:cs="宋体"/>
          <w:color w:val="auto"/>
          <w:sz w:val="24"/>
          <w:szCs w:val="24"/>
        </w:rPr>
      </w:pPr>
      <w:r>
        <w:rPr>
          <w:rFonts w:hint="eastAsia" w:ascii="宋体" w:hAnsi="宋体" w:eastAsia="宋体" w:cs="宋体"/>
          <w:color w:val="auto"/>
          <w:sz w:val="24"/>
          <w:szCs w:val="24"/>
        </w:rPr>
        <w:t>在终端中输入setup-&gt;system service-&gt;找到smb，按下空格，便可选中-&gt;退出完成（注意切换用tab键）。</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F092B84"/>
    <w:multiLevelType w:val="multilevel"/>
    <w:tmpl w:val="CF092B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53208E"/>
    <w:multiLevelType w:val="multilevel"/>
    <w:tmpl w:val="005320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D62ECE"/>
    <w:multiLevelType w:val="multilevel"/>
    <w:tmpl w:val="03D62EC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doNotExpandShiftReturn/>
    <w:useFELayout/>
    <w:splitPgBreakAndParaMark/>
    <w:compatSetting w:name="compatibilityMode" w:uri="http://schemas.microsoft.com/office/word" w:val="12"/>
  </w:compat>
  <w:docVars>
    <w:docVar w:name="commondata" w:val="eyJoZGlkIjoiMzcyODMxYTE0ZTc0ZGU3Y2QwODc3MzYzN2Q1YmNiM2EifQ=="/>
    <w:docVar w:name="KSO_WPS_MARK_KEY" w:val="df9b0b77-25db-4ae2-ab5c-e92603a15216"/>
  </w:docVars>
  <w:rsids>
    <w:rsidRoot w:val="00000000"/>
    <w:rsid w:val="00FC3E1B"/>
    <w:rsid w:val="1225795C"/>
    <w:rsid w:val="19D7402C"/>
    <w:rsid w:val="613F179C"/>
    <w:rsid w:val="707262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15</Pages>
  <Words>2682</Words>
  <Characters>4653</Characters>
  <TotalTime>8</TotalTime>
  <ScaleCrop>false</ScaleCrop>
  <LinksUpToDate>false</LinksUpToDate>
  <CharactersWithSpaces>5047</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2024-10-29T00:29:52Z</dcterms:created>
  <dc:creator>Annie</dc:creator>
  <cp:lastModifiedBy>穆意</cp:lastModifiedBy>
  <dcterms:modified xsi:type="dcterms:W3CDTF">2024-10-29T00:38:45Z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0443ACD237B64DBE9E9860084AEF046A</vt:lpwstr>
  </property>
</Properties>
</file>